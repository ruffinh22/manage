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IUT DU LIMOUSIN</w:t>
      </w:r>
    </w:p>
    <w:p>
      <w:pPr>
        <w:jc w:val="center"/>
      </w:pPr>
      <w:r>
        <w:t>DEPARTEMENT : ..............</w:t>
      </w:r>
    </w:p>
    <w:p>
      <w:pPr>
        <w:jc w:val="center"/>
      </w:pPr>
      <w:r>
        <w:rPr>
          <w:b/>
          <w:u w:val="single"/>
        </w:rPr>
        <w:t>Résultats de la délibération du jury du semestres 1 et 2 de l'IUT</w:t>
      </w:r>
    </w:p>
    <w:p>
      <w:pPr>
        <w:jc w:val="center"/>
      </w:pPr>
      <w:r>
        <w:rPr>
          <w:b/>
          <w:u w:val="single"/>
        </w:rPr>
        <w:t>Année 2016/2017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 - Prénom</w:t>
            </w:r>
          </w:p>
        </w:tc>
        <w:tc>
          <w:tcPr>
            <w:tcW w:type="dxa" w:w="2160"/>
          </w:tcPr>
          <w:p>
            <w:r>
              <w:t>Situation à la rentrée prochaine</w:t>
            </w:r>
          </w:p>
        </w:tc>
        <w:tc>
          <w:tcPr>
            <w:tcW w:type="dxa" w:w="2160"/>
          </w:tcPr>
          <w:p>
            <w:r>
              <w:t>Décision S1</w:t>
            </w:r>
          </w:p>
        </w:tc>
        <w:tc>
          <w:tcPr>
            <w:tcW w:type="dxa" w:w="2160"/>
          </w:tcPr>
          <w:p>
            <w:r>
              <w:t>Décision S2</w:t>
            </w:r>
          </w:p>
        </w:tc>
      </w:tr>
      <w:tr>
        <w:tc>
          <w:tcPr>
            <w:tcW w:type="dxa" w:w="2160"/>
          </w:tcPr>
          <w:p>
            <w:r>
              <w:t>ARDOUIN THEO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AUBRUN-VOIE GEOFFREY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AUGAGNEUR ALBANE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AVERLAND PIERRE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NATT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BALESTRAT MAXIME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BARBET ADRIEN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BAUDOT JULES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BAZIN LOUIS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NATB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BEAUFORT KEVIN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BONNET FRANCOIS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BOUTY SEBASTIEN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BRAULT ALBERT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BRUGEILLE MATTHIEU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BURBAUD BERTRAND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CAMEL ANOUCK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CARRILLO DENIS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CHOPINEAU ALEXANDRE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CHRISTOPHE THEO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NATB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CIBOT ROMAIN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COUDERC MAXIME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COUZY VALENTIN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DAL FLORIAN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DEBRABANDER JEREMY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DECHALOU MAXIME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DELAGE TRISTAN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DEMONCHY ALEXANDRE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NATB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DOMERGUE ROBIN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NATB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DOUSSAUD ALEXANDRE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DUMAS CHLOE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DUPONT LOUIS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DUPONT PAUL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ELICE LYVANN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NATB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FANET HUGO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FAURE ALEXANDRE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FLEUTIAUX AURELIEN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GARNAUD JASON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GAUDRY LEO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NATT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GILLIOCQ OLIVIER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GINESTE CLEMENT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GORSE REMI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NATB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GOUBELY ALEXANDRE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NATT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GRAUER NATHAN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GRELIER AURELIEN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GRELIER LEO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GUITARD LUCAS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GURREEBAT HARIFF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HOERTH BAPTISTE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JADOT TOMMY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JEAN KEVIN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NATT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L'HERMITTE ANCELIN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LE CORRE LUC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LEONARD UGO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LESCURE HUGO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Lin Yao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LUCAS ALEXANDRE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NATB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LUO Haocheng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MARTENS CLEMENT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MOLINE YOHANN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MONTEIL QUENTIN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MOURIERAS ROCHE MAXIME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NATT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NGUEMA MAYOMBO DIDAS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NATB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PAILLER ANTOINE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PASCUAL TANGUY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NATT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PICAULT QUENTIN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NATB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POMPIDOU LUC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NATT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PRADEL THOMAS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RAKOTOMALALA-MICHEL ALEX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NATB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RIEUX MAXIME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ROIATTI LUCAS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ROUSSEAU ALEXANDRE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ROUSSEL THEO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RUBIO VALENTIN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NATT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SAUTRON ANGELITO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SHI Mingyu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TERMINI ROMAIN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THEILLOUT CLEMENT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TRICARD VINCENT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NATT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VAN TILBEURGH GUILLAUME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VEDRENNE ROMAIN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VIGIER VALENTIN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VINCENT PIERRE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NATT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VRIET BASTIEN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NATT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  <w:tr>
        <w:tc>
          <w:tcPr>
            <w:tcW w:type="dxa" w:w="2160"/>
          </w:tcPr>
          <w:p>
            <w:r>
              <w:t>WEINACHTER ALEX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</w:tbl>
    <w:p/>
    <w:p>
      <w:r>
        <w:rPr>
          <w:u w:val="single"/>
        </w:rPr>
        <w:t xml:space="preserve">Etudiants n'ayant pas valide le semestre2 mais ayant des UE capitalisees : 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</w:t>
            </w:r>
          </w:p>
        </w:tc>
        <w:tc>
          <w:tcPr>
            <w:tcW w:type="dxa" w:w="2880"/>
          </w:tcPr>
          <w:p>
            <w:r>
              <w:t>Prénom</w:t>
            </w:r>
          </w:p>
        </w:tc>
        <w:tc>
          <w:tcPr>
            <w:tcW w:type="dxa" w:w="2880"/>
          </w:tcPr>
          <w:p>
            <w:r>
              <w:t>UE CAPITALISEES</w:t>
            </w:r>
          </w:p>
        </w:tc>
      </w:tr>
      <w:tr>
        <w:tc>
          <w:tcPr>
            <w:tcW w:type="dxa" w:w="2880"/>
          </w:tcPr>
          <w:p>
            <w:r>
              <w:t>GAUDRY</w:t>
            </w:r>
          </w:p>
        </w:tc>
        <w:tc>
          <w:tcPr>
            <w:tcW w:type="dxa" w:w="2880"/>
          </w:tcPr>
          <w:p>
            <w:r>
              <w:t>LEO</w:t>
            </w:r>
          </w:p>
        </w:tc>
        <w:tc>
          <w:tcPr>
            <w:tcW w:type="dxa" w:w="2880"/>
          </w:tcPr>
          <w:p>
            <w:r>
              <w:t xml:space="preserve">UE22 - </w:t>
            </w:r>
          </w:p>
        </w:tc>
      </w:tr>
      <w:tr>
        <w:tc>
          <w:tcPr>
            <w:tcW w:type="dxa" w:w="2880"/>
          </w:tcPr>
          <w:p>
            <w:r>
              <w:t>JEAN</w:t>
            </w:r>
          </w:p>
        </w:tc>
        <w:tc>
          <w:tcPr>
            <w:tcW w:type="dxa" w:w="2880"/>
          </w:tcPr>
          <w:p>
            <w:r>
              <w:t>KEVIN</w:t>
            </w:r>
          </w:p>
        </w:tc>
        <w:tc>
          <w:tcPr>
            <w:tcW w:type="dxa" w:w="2880"/>
          </w:tcPr>
          <w:p>
            <w:r>
              <w:t xml:space="preserve">UE22 - </w:t>
            </w:r>
          </w:p>
        </w:tc>
      </w:tr>
      <w:tr>
        <w:tc>
          <w:tcPr>
            <w:tcW w:type="dxa" w:w="2880"/>
          </w:tcPr>
          <w:p>
            <w:r>
              <w:t>PASCUAL</w:t>
            </w:r>
          </w:p>
        </w:tc>
        <w:tc>
          <w:tcPr>
            <w:tcW w:type="dxa" w:w="2880"/>
          </w:tcPr>
          <w:p>
            <w:r>
              <w:t>TANGUY</w:t>
            </w:r>
          </w:p>
        </w:tc>
        <w:tc>
          <w:tcPr>
            <w:tcW w:type="dxa" w:w="2880"/>
          </w:tcPr>
          <w:p>
            <w:r>
              <w:t xml:space="preserve">UE22 - </w:t>
            </w:r>
          </w:p>
        </w:tc>
      </w:tr>
      <w:tr>
        <w:tc>
          <w:tcPr>
            <w:tcW w:type="dxa" w:w="2880"/>
          </w:tcPr>
          <w:p>
            <w:r>
              <w:t>RAKOTOMALALA-MICHEL</w:t>
            </w:r>
          </w:p>
        </w:tc>
        <w:tc>
          <w:tcPr>
            <w:tcW w:type="dxa" w:w="2880"/>
          </w:tcPr>
          <w:p>
            <w:r>
              <w:t>ALEX</w:t>
            </w:r>
          </w:p>
        </w:tc>
        <w:tc>
          <w:tcPr>
            <w:tcW w:type="dxa" w:w="2880"/>
          </w:tcPr>
          <w:p>
            <w:r>
              <w:t xml:space="preserve">UE21 - </w:t>
            </w:r>
          </w:p>
        </w:tc>
      </w:tr>
      <w:tr>
        <w:tc>
          <w:tcPr>
            <w:tcW w:type="dxa" w:w="2880"/>
          </w:tcPr>
          <w:p>
            <w:r>
              <w:t>VRIET</w:t>
            </w:r>
          </w:p>
        </w:tc>
        <w:tc>
          <w:tcPr>
            <w:tcW w:type="dxa" w:w="2880"/>
          </w:tcPr>
          <w:p>
            <w:r>
              <w:t>BASTIEN</w:t>
            </w:r>
          </w:p>
        </w:tc>
        <w:tc>
          <w:tcPr>
            <w:tcW w:type="dxa" w:w="2880"/>
          </w:tcPr>
          <w:p>
            <w:r>
              <w:t xml:space="preserve">UE22 - </w:t>
            </w:r>
          </w:p>
        </w:tc>
      </w:tr>
    </w:tbl>
    <w:p/>
    <w:p>
      <w:pPr>
        <w:jc w:val="center"/>
      </w:pPr>
      <w:r>
        <w:t>Limoges, le 30/3/2017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